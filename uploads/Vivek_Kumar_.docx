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sz w:val="13"/>
        </w:rPr>
      </w:pPr>
      <w:r>
        <w:rPr>
          <w:b w:val="0"/>
          <w:sz w:val="13"/>
        </w:rPr>
        <w:t>Vivek Kumar</w:t>
      </w:r>
    </w:p>
    <w:p>
      <w:pPr>
        <w:rPr>
          <w:b w:val="0"/>
          <w:sz w:val="13"/>
        </w:rPr>
      </w:pPr>
      <w:r>
        <w:rPr>
          <w:b w:val="0"/>
          <w:sz w:val="13"/>
        </w:rPr>
        <w:t>14 Apprentice Drive • Colchester, Essex CO4 5SE • k.vivek899@gmail.com • +44 7746 712103</w:t>
      </w:r>
    </w:p>
    <w:p>
      <w:pPr>
        <w:pStyle w:val="3"/>
        <w:rPr>
          <w:b w:val="0"/>
          <w:sz w:val="13"/>
        </w:rPr>
      </w:pPr>
      <w:r>
        <w:rPr>
          <w:b w:val="0"/>
          <w:sz w:val="13"/>
        </w:rPr>
        <w:t>Professional Summary</w:t>
      </w:r>
    </w:p>
    <w:p>
      <w:pPr>
        <w:rPr>
          <w:b w:val="0"/>
          <w:sz w:val="13"/>
        </w:rPr>
      </w:pPr>
      <w:r>
        <w:rPr>
          <w:b w:val="0"/>
          <w:sz w:val="13"/>
        </w:rPr>
        <w:t>Recent MSc Financial Technology (Computer Science) graduate with hands-on experience in full-stack web development, particularly in JavaScript (React, Node.js) and Python for API development. Skilled in cloud infrastructure (Azure), CI/CD, data science, and algorithm development. Seeking a Frontend/Full Stack role to leverage strong technical skills and contribute to innovative projects in the tech industry.</w:t>
      </w:r>
    </w:p>
    <w:p>
      <w:pPr>
        <w:pStyle w:val="3"/>
        <w:rPr>
          <w:b w:val="0"/>
          <w:sz w:val="13"/>
        </w:rPr>
      </w:pPr>
      <w:r>
        <w:rPr>
          <w:b w:val="0"/>
          <w:sz w:val="13"/>
        </w:rPr>
        <w:t>Technical Skills</w:t>
      </w:r>
    </w:p>
    <w:p>
      <w:pPr>
        <w:rPr>
          <w:b w:val="0"/>
          <w:sz w:val="13"/>
        </w:rPr>
      </w:pPr>
      <w:r>
        <w:rPr>
          <w:b w:val="0"/>
          <w:sz w:val="13"/>
        </w:rPr>
        <w:t>- Frontend: JavaScript (React, Redux), HTML, CSS, jQuery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Backend: Python, Node.js, C#, ASP.NET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Cloud: Azure (deployment, scaling), CI/CD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Databases: MongoDB, SQL, NoSQL, PostgreSQL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Soft Skills: Time Management, Communication, Problem-Solving, Attention to Detail, Adaptability</w:t>
      </w:r>
    </w:p>
    <w:p>
      <w:pPr>
        <w:pStyle w:val="3"/>
        <w:rPr>
          <w:b w:val="0"/>
          <w:sz w:val="13"/>
        </w:rPr>
      </w:pPr>
      <w:r>
        <w:rPr>
          <w:b w:val="0"/>
          <w:sz w:val="13"/>
        </w:rPr>
        <w:t>Education</w:t>
      </w:r>
    </w:p>
    <w:p>
      <w:pPr>
        <w:rPr>
          <w:b w:val="0"/>
          <w:sz w:val="13"/>
        </w:rPr>
      </w:pPr>
      <w:r>
        <w:rPr>
          <w:b w:val="0"/>
          <w:sz w:val="13"/>
        </w:rPr>
        <w:t>University of Essex – Colchester, UK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MSc, Financial Technology – Passed with Merit | Oct 2022 – Oct 2023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Key Focus: Python, Machine Learning, Data Analytics, Financial Modelling, Pricing Analysis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Thesis: Developed a predictive model for algorithmic trading using reinforcement learning.</w:t>
      </w:r>
    </w:p>
    <w:p>
      <w:pPr>
        <w:rPr>
          <w:b w:val="0"/>
          <w:sz w:val="13"/>
        </w:rPr>
      </w:pPr>
      <w:r>
        <w:rPr>
          <w:b w:val="0"/>
          <w:sz w:val="13"/>
        </w:rPr>
        <w:t>Uttarakhand Technical University – Tehri, India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BTech, Computer Science Engineering | Aug 2022 – Oct 2020</w:t>
      </w:r>
    </w:p>
    <w:p>
      <w:pPr>
        <w:pStyle w:val="3"/>
        <w:rPr>
          <w:b w:val="0"/>
          <w:sz w:val="13"/>
        </w:rPr>
      </w:pPr>
      <w:r>
        <w:rPr>
          <w:b w:val="0"/>
          <w:sz w:val="13"/>
        </w:rPr>
        <w:t>Professional Experience</w:t>
      </w:r>
    </w:p>
    <w:p>
      <w:pPr>
        <w:rPr>
          <w:b w:val="0"/>
          <w:sz w:val="13"/>
        </w:rPr>
      </w:pPr>
      <w:r>
        <w:rPr>
          <w:b w:val="0"/>
          <w:sz w:val="13"/>
        </w:rPr>
        <w:t>ZocialFi (Contract) – Remote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Backend Developer | Oct 2023 – Present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Working on backend algorithms for fintech applications using Node.js and Python.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Developed efficient, scalable modules for algorithmic data processing and integration.</w:t>
      </w:r>
    </w:p>
    <w:p>
      <w:pPr>
        <w:rPr>
          <w:b w:val="0"/>
          <w:sz w:val="13"/>
        </w:rPr>
      </w:pPr>
      <w:r>
        <w:rPr>
          <w:b w:val="0"/>
          <w:sz w:val="13"/>
        </w:rPr>
        <w:t>BossWebTech – Delhi, India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Software Developer | Jun 2021 – Apr 2022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Built and maintained applications with Python, C#, .NET, React.js, and JavaScript.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Enhanced web application performance by 25% and reduced latency by 40%.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Implemented SQL database schema design and optimization for robust, scalable data handling.</w:t>
      </w:r>
    </w:p>
    <w:p>
      <w:pPr>
        <w:rPr>
          <w:b w:val="0"/>
          <w:sz w:val="13"/>
        </w:rPr>
      </w:pPr>
      <w:r>
        <w:rPr>
          <w:b w:val="0"/>
          <w:sz w:val="13"/>
        </w:rPr>
        <w:t>AlHoor Groups – UAE (Remote)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Frontend Developer (React) | Mar 2021 – May 2021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Developed an E-commerce website using React, JavaScript, HTML, CSS, Redux, and Node.js.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Increased client revenue by 35% and reduced abandonment rate by 25%.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Utilized JIRA for issue tracking and team coordination.</w:t>
      </w:r>
      <w:bookmarkStart w:id="0" w:name="_GoBack"/>
      <w:bookmarkEnd w:id="0"/>
    </w:p>
    <w:p>
      <w:pPr>
        <w:rPr>
          <w:b w:val="0"/>
          <w:sz w:val="13"/>
        </w:rPr>
      </w:pPr>
      <w:r>
        <w:rPr>
          <w:b w:val="0"/>
          <w:sz w:val="13"/>
        </w:rPr>
        <w:t>Brillica Services – Dehradun, India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Data Science Intern | Mar 2019 – May 2019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Built machine learning models, achieving 93% accuracy for churn prediction.</w:t>
      </w:r>
      <w:r>
        <w:rPr>
          <w:b w:val="0"/>
          <w:sz w:val="13"/>
        </w:rPr>
        <w:br w:type="textWrapping"/>
      </w:r>
      <w:r>
        <w:rPr>
          <w:b w:val="0"/>
          <w:sz w:val="13"/>
        </w:rPr>
        <w:t>- Conducted customer segmentation using Gradient Boosting, reaching 92% accuracy.</w:t>
      </w:r>
    </w:p>
    <w:p>
      <w:pPr>
        <w:rPr>
          <w:b w:val="0"/>
          <w:sz w:val="13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Kaku Gothic Pr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357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2013-12-24T00:15:00Z</dcterms:created>
  <dc:creator>python-docx</dc:creator>
  <dc:description>generated by python-docx</dc:description>
  <cp:lastModifiedBy>vivekkumar</cp:lastModifiedBy>
  <dcterms:modified xsi:type="dcterms:W3CDTF">2024-11-13T11:16:58Z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